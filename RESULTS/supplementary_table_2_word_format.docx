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Supplementary Table 2 – Cluster Descriptions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Cluster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# Rows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Top 5 ICD-10 Codes (frequency)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Dominant Semantic Terms (top 5)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F0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F603 (30)</w:t>
              <w:br/>
              <w:t>2. F1210 (25)</w:t>
              <w:br/>
              <w:t>3. R45851 (24)</w:t>
              <w:br/>
              <w:t>4. F609 (22)</w:t>
              <w:br/>
              <w:t>5. F17210 (22)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borderline_personality_disorder</w:t>
              <w:br/>
              <w:t>• suicidal_ideations</w:t>
              <w:br/>
              <w:t>• personality_disorder,_unspecified</w:t>
              <w:br/>
              <w:t>• cannabis_abuse,_uncomplicated</w:t>
              <w:br/>
              <w:t>• major_depressive_disorder,_single_episode,_unspecified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F1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310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F17210 (96)</w:t>
              <w:br/>
              <w:t>2. F1210 (92)</w:t>
              <w:br/>
              <w:t>3. F603 (35)</w:t>
              <w:br/>
              <w:t>4. F1220 (33)</w:t>
              <w:br/>
              <w:t>5. F919 (30)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nicotine_dependence,_cigarettes,_uncomplicated</w:t>
              <w:br/>
              <w:t>• cannabis_abuse,_uncomplicated</w:t>
              <w:br/>
              <w:t>• borderline_personality_disorder</w:t>
              <w:br/>
              <w:t>• conduct_disorder,_unspecified</w:t>
              <w:br/>
              <w:t>• cannabis_use,_unspecified,_uncomplicated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F2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322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F1210 (65)</w:t>
              <w:br/>
              <w:t>2. F603 (60)</w:t>
              <w:br/>
              <w:t>3. F17210 (54)</w:t>
              <w:br/>
              <w:t>4. F1220 (33)</w:t>
              <w:br/>
              <w:t>5. F609 (32)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borderline_personality_disorder</w:t>
              <w:br/>
              <w:t>• cannabis_abuse,_uncomplicated</w:t>
              <w:br/>
              <w:t>• nicotine_dependence,_cigarettes,_uncomplicated</w:t>
              <w:br/>
              <w:t>• personality_disorder,_unspecified</w:t>
              <w:br/>
              <w:t>• alcohol_abuse,_uncomplicated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